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Результаты Финансового Анализа</w:t>
      </w:r>
    </w:p>
    <w:p>
      <w:pPr>
        <w:pStyle w:val="Heading3"/>
      </w:pPr>
      <w:r>
        <w:t>Введение</w:t>
      </w:r>
    </w:p>
    <w:p>
      <w:r>
        <w:t>В данном исследовании проведен сравнительный анализ средних цен на продукцию различных металлургических компаний, включая Evraz, MMK, Mechel и Северсталь. Основное внимание уделено выявлению статистически значимых различий между ценами на продукцию Северстали и других компаний.</w:t>
      </w:r>
    </w:p>
    <w:p>
      <w:pPr>
        <w:pStyle w:val="Heading3"/>
      </w:pPr>
      <w:r>
        <w:t>Средние Цены на Продукцию</w:t>
      </w:r>
    </w:p>
    <w:p>
      <w:r>
        <w:t>На основании собранных данных, средние цены на продукцию различных заводов распределились следующим образом:</w:t>
      </w:r>
    </w:p>
    <w:p>
      <w:pPr>
        <w:pStyle w:val="ListBullet"/>
      </w:pPr>
      <w:r>
        <w:t>Evraz: 70,084.52 руб.</w:t>
      </w:r>
    </w:p>
    <w:p>
      <w:pPr>
        <w:pStyle w:val="ListBullet"/>
      </w:pPr>
      <w:r>
        <w:t>MMK: 87,126.52 руб.</w:t>
      </w:r>
    </w:p>
    <w:p>
      <w:pPr>
        <w:pStyle w:val="ListBullet"/>
      </w:pPr>
      <w:r>
        <w:t>Северсталь: 85,989.31 руб.</w:t>
      </w:r>
    </w:p>
    <w:p>
      <w:pPr>
        <w:pStyle w:val="ListBullet"/>
      </w:pPr>
      <w:r>
        <w:t>Mechel: 73,459.46 руб.</w:t>
      </w:r>
    </w:p>
    <w:p>
      <w:pPr>
        <w:pStyle w:val="Heading3"/>
      </w:pPr>
      <w:r>
        <w:t>Медианные Цены на Продукцию</w:t>
      </w:r>
    </w:p>
    <w:p>
      <w:r>
        <w:t>Для более точного понимания распределения цен, также были рассчитаны медианные значения:</w:t>
      </w:r>
    </w:p>
    <w:p>
      <w:pPr>
        <w:pStyle w:val="ListBullet"/>
      </w:pPr>
      <w:r>
        <w:t>Северсталь: 79,500.00 руб.</w:t>
      </w:r>
    </w:p>
    <w:p>
      <w:pPr>
        <w:pStyle w:val="ListBullet"/>
      </w:pPr>
      <w:r>
        <w:t>Evraz: 69,000.00 руб.</w:t>
      </w:r>
    </w:p>
    <w:p>
      <w:pPr>
        <w:pStyle w:val="ListBullet"/>
      </w:pPr>
      <w:r>
        <w:t>Mechel: 71,400.00 руб.</w:t>
      </w:r>
    </w:p>
    <w:p>
      <w:pPr>
        <w:pStyle w:val="ListBullet"/>
      </w:pPr>
      <w:r>
        <w:t>MMK: 81,900.00 руб.</w:t>
      </w:r>
    </w:p>
    <w:p>
      <w:pPr>
        <w:pStyle w:val="Heading3"/>
      </w:pPr>
      <w:r>
        <w:t>Сравнительный Анализ</w:t>
      </w:r>
    </w:p>
    <w:p>
      <w:pPr>
        <w:pStyle w:val="ListBullet"/>
      </w:pPr>
      <w:r>
        <w:t>Средняя цена Evraz: 70,084.52 руб.</w:t>
      </w:r>
    </w:p>
    <w:p>
      <w:pPr>
        <w:pStyle w:val="ListBullet"/>
      </w:pPr>
      <w:r>
        <w:t>Медиана цены Evraz: 69,000.00 руб.</w:t>
      </w:r>
    </w:p>
    <w:p>
      <w:pPr>
        <w:pStyle w:val="ListBullet"/>
      </w:pPr>
      <w:r>
        <w:t>Разница средних: -15,904.79 руб.</w:t>
      </w:r>
    </w:p>
    <w:p>
      <w:pPr>
        <w:pStyle w:val="ListBullet"/>
      </w:pPr>
      <w:r>
        <w:t>p-значение: 0.0000</w:t>
      </w:r>
    </w:p>
    <w:p>
      <w:r>
        <w:t>Разница в средних ценах между Северсталью и Evraz составляет -15,904.79 руб., что является статистически значимым (p-значение = 0.0000). Это указывает на существенное различие в ценовой политике данных компаний.</w:t>
      </w:r>
    </w:p>
    <w:p>
      <w:pPr>
        <w:pStyle w:val="ListBullet"/>
      </w:pPr>
      <w:r>
        <w:t>Средняя цена Mechel: 73,459.46 руб.</w:t>
      </w:r>
    </w:p>
    <w:p>
      <w:pPr>
        <w:pStyle w:val="ListBullet"/>
      </w:pPr>
      <w:r>
        <w:t>Медиана цены Mechel: 71,400.00 руб.</w:t>
      </w:r>
    </w:p>
    <w:p>
      <w:pPr>
        <w:pStyle w:val="ListBullet"/>
      </w:pPr>
      <w:r>
        <w:t>Разница средних: -12,529.85 руб.</w:t>
      </w:r>
    </w:p>
    <w:p>
      <w:pPr>
        <w:pStyle w:val="ListBullet"/>
      </w:pPr>
      <w:r>
        <w:t>p-значение: 0.0000</w:t>
      </w:r>
    </w:p>
    <w:p>
      <w:r>
        <w:t>Сравнение средних цен Северстали и Mechel показывает разницу в -12,529.85 руб., что также является статистически значимым (p-значение = 0.0000). Это свидетельствует о значительных различиях в ценах между этими компаниями.</w:t>
      </w:r>
    </w:p>
    <w:p>
      <w:pPr>
        <w:pStyle w:val="ListBullet"/>
      </w:pPr>
      <w:r>
        <w:t>Средняя цена MMK: 87,126.52 руб.</w:t>
      </w:r>
    </w:p>
    <w:p>
      <w:pPr>
        <w:pStyle w:val="ListBullet"/>
      </w:pPr>
      <w:r>
        <w:t>Медиана цены MMK: 81,900.00 руб.</w:t>
      </w:r>
    </w:p>
    <w:p>
      <w:pPr>
        <w:pStyle w:val="ListBullet"/>
      </w:pPr>
      <w:r>
        <w:t>Разница средних: 1,137.21 руб.</w:t>
      </w:r>
    </w:p>
    <w:p>
      <w:pPr>
        <w:pStyle w:val="ListBullet"/>
      </w:pPr>
      <w:r>
        <w:t>p-значение: 0.6144</w:t>
      </w:r>
    </w:p>
    <w:p>
      <w:r>
        <w:t>В случае сравнения Северстали и MMK, разница в средних ценах составляет 1,137.21 руб., что не является статистически значимым (p-значение = 0.6144). Это указывает на отсутствие существенных различий в ценах между этими двумя компаниями.</w:t>
      </w:r>
    </w:p>
    <w:p>
      <w:pPr>
        <w:pStyle w:val="Heading3"/>
      </w:pPr>
      <w:r>
        <w:t>Заключение</w:t>
      </w:r>
    </w:p>
    <w:p>
      <w:r>
        <w:t>Анализ показал, что цены на продукцию Северстали значительно отличаются от цен на продукцию Evraz и Mechel, что подтверждается статистически значимыми p-значениями. В то же время, различия в ценах между Северсталью и MMK не являются статистически значимыми, что указывает на схожесть их ценовых стратегий. Эти результаты могут быть полезны для дальнейшего стратегического планирования и анализа конкурентоспособности на рынке металлургической продукции.</w:t>
      </w:r>
    </w:p>
    <w:p>
      <w:pPr>
        <w:pStyle w:val="Heading1"/>
      </w:pPr>
      <w:r>
        <w:t>Финансовый анализ ценовой политики компании "Северсталь"</w:t>
      </w:r>
    </w:p>
    <w:p>
      <w:pPr>
        <w:pStyle w:val="Heading2"/>
      </w:pPr>
      <w:r>
        <w:t>Введение</w:t>
      </w:r>
    </w:p>
    <w:p>
      <w:r>
        <w:t xml:space="preserve">Ценовая политика компании "Северсталь" в сегменте холоднокатаного оцинкованного проката демонстрирует значительные различия по сравнению с аналогичной продукцией других заводов. В данном анализе представлены данные о разнице в ценах на продукцию "Северсталь" и средних ценах по рынку. Анализ охватывает различные типы продукции, включая листы и рулоны различной толщины и размеров. </w:t>
      </w:r>
    </w:p>
    <w:p>
      <w:pPr>
        <w:pStyle w:val="Heading2"/>
      </w:pPr>
      <w:r>
        <w:t>Анализ ценовой политики</w:t>
      </w:r>
    </w:p>
    <w:p>
      <w:pPr>
        <w:pStyle w:val="Heading3"/>
      </w:pPr>
      <w:r>
        <w:t>Лист холоднокатаный оцинкованный</w:t>
      </w:r>
    </w:p>
    <w:p>
      <w:pPr>
        <w:pStyle w:val="ListNumber"/>
      </w:pPr>
      <w:r>
        <w:t>Продукция: Лист холоднокатаный оцинкованный 1.2 мм 1250 мм 2500 мм 08пс ГОСТ 14918 140 НО "Северсталь Дистрибуция" АО</w:t>
      </w:r>
    </w:p>
    <w:p>
      <w:pPr>
        <w:pStyle w:val="ListNumber"/>
      </w:pPr>
      <w:r>
        <w:t>Разница в цене: 42,530.00 руб.</w:t>
      </w:r>
    </w:p>
    <w:p>
      <w:pPr>
        <w:pStyle w:val="ListNumber"/>
      </w:pPr>
      <w:r>
        <w:br/>
        <w:t>Средняя цена по другим заводам: 68,470.00 руб.</w:t>
        <w:br/>
      </w:r>
    </w:p>
    <w:p>
      <w:pPr>
        <w:pStyle w:val="ListNumber"/>
      </w:pPr>
      <w:r>
        <w:br/>
        <w:t>Продукция: Лист холоднокатаный оцинкованный 1.1 мм 1250 мм 3000 мм 08пс ГОСТ 14918 100 О "Северсталь Дистрибуция" АО</w:t>
        <w:br/>
      </w:r>
    </w:p>
    <w:p>
      <w:pPr>
        <w:pStyle w:val="ListNumber"/>
      </w:pPr>
      <w:r>
        <w:t>Разница в цене: 41,830.00 руб.</w:t>
      </w:r>
    </w:p>
    <w:p>
      <w:pPr>
        <w:pStyle w:val="ListNumber"/>
      </w:pPr>
      <w:r>
        <w:br/>
        <w:t>Средняя цена по другим заводам: 68,470.00 руб.</w:t>
        <w:br/>
      </w:r>
    </w:p>
    <w:p>
      <w:pPr>
        <w:pStyle w:val="ListNumber"/>
      </w:pPr>
      <w:r>
        <w:br/>
        <w:t>Продукция: Лист холоднокатаный оцинкованный 1.4 мм 1250 мм 3000 мм 08пс ГОСТ 14918 100 О "Северсталь Дистрибуция" АО</w:t>
        <w:br/>
      </w:r>
    </w:p>
    <w:p>
      <w:pPr>
        <w:pStyle w:val="ListNumber"/>
      </w:pPr>
      <w:r>
        <w:t>Разница в цене: 40,230.00 руб.</w:t>
      </w:r>
    </w:p>
    <w:p>
      <w:pPr>
        <w:pStyle w:val="ListNumber"/>
      </w:pPr>
      <w:r>
        <w:br/>
        <w:t>Средняя цена по другим заводам: 68,470.00 руб.</w:t>
        <w:br/>
      </w:r>
    </w:p>
    <w:p>
      <w:pPr>
        <w:pStyle w:val="ListNumber"/>
      </w:pPr>
      <w:r>
        <w:br/>
        <w:t>Продукция: Лист холоднокатаный оцинкованный 1 мм 1250 мм 2500 мм 08пс ГОСТ 14918 140 НО 02 "Северсталь Дистрибуция" АО</w:t>
        <w:br/>
      </w:r>
    </w:p>
    <w:p>
      <w:pPr>
        <w:pStyle w:val="ListNumber"/>
      </w:pPr>
      <w:r>
        <w:t>Разница в цене: 30,459.00 руб.</w:t>
      </w:r>
    </w:p>
    <w:p>
      <w:pPr>
        <w:pStyle w:val="ListNumber"/>
      </w:pPr>
      <w:r>
        <w:br/>
        <w:t>Средняя цена по другим заводам: 83,676.00 руб.</w:t>
        <w:br/>
      </w:r>
    </w:p>
    <w:p>
      <w:pPr>
        <w:pStyle w:val="ListNumber"/>
      </w:pPr>
      <w:r>
        <w:br/>
        <w:t>Продукция: Лист холоднокатаный оцинкованный 1.5 мм 1250 мм 2500 мм 08пс ГОСТ 14918 100 НО "Северсталь Дистрибуция" АО</w:t>
        <w:br/>
      </w:r>
    </w:p>
    <w:p>
      <w:pPr>
        <w:pStyle w:val="ListNumber"/>
      </w:pPr>
      <w:r>
        <w:t>Разница в цене: 26,700.00 руб.</w:t>
      </w:r>
    </w:p>
    <w:p>
      <w:pPr>
        <w:pStyle w:val="ListNumber"/>
      </w:pPr>
      <w:r>
        <w:br/>
        <w:t>Средняя цена по другим заводам: 80,800.00 руб.</w:t>
        <w:br/>
      </w:r>
    </w:p>
    <w:p>
      <w:pPr>
        <w:pStyle w:val="ListNumber"/>
      </w:pPr>
      <w:r>
        <w:br/>
        <w:t>Продукция: Лист холоднокатаный оцинкованный 2 мм 1250 мм 2500 мм 08пс ГОСТ 14918 140 НО "Северсталь Дистрибуция" АО</w:t>
        <w:br/>
      </w:r>
    </w:p>
    <w:p>
      <w:pPr>
        <w:pStyle w:val="ListNumber"/>
      </w:pPr>
      <w:r>
        <w:t>Разница в цене: 26,317.50 руб.</w:t>
      </w:r>
    </w:p>
    <w:p>
      <w:pPr>
        <w:pStyle w:val="ListNumber"/>
      </w:pPr>
      <w:r>
        <w:br/>
        <w:t>Средняя цена по другим заводам: 84,682.50 руб.</w:t>
        <w:br/>
      </w:r>
    </w:p>
    <w:p>
      <w:pPr>
        <w:pStyle w:val="ListNumber"/>
      </w:pPr>
      <w:r>
        <w:br/>
        <w:t>Продукция: Лист холоднокатаный оцинкованный 0.5 мм 1250 мм 2500 мм 08пс ГОСТ 14918 140 НО 02 "Северсталь Дистрибуция" АО</w:t>
        <w:br/>
      </w:r>
    </w:p>
    <w:p>
      <w:pPr>
        <w:pStyle w:val="ListNumber"/>
      </w:pPr>
      <w:r>
        <w:t>Разница в цене: 26,300.00 руб.</w:t>
      </w:r>
    </w:p>
    <w:p>
      <w:pPr>
        <w:pStyle w:val="ListNumber"/>
      </w:pPr>
      <w:r>
        <w:t>Средняя цена по другим заводам: 100,225.00 руб.</w:t>
      </w:r>
    </w:p>
    <w:p>
      <w:r>
        <w:t>Средняя цена по другим заводам: 68,470.00 руб.</w:t>
      </w:r>
    </w:p>
    <w:p>
      <w:r>
        <w:t>Продукция: Лист холоднокатаный оцинкованный 1.1 мм 1250 мм 3000 мм 08пс ГОСТ 14918 100 О "Северсталь Дистрибуция" АО</w:t>
      </w:r>
    </w:p>
    <w:p>
      <w:r>
        <w:t>Средняя цена по другим заводам: 68,470.00 руб.</w:t>
      </w:r>
    </w:p>
    <w:p>
      <w:r>
        <w:t>Продукция: Лист холоднокатаный оцинкованный 1.4 мм 1250 мм 3000 мм 08пс ГОСТ 14918 100 О "Северсталь Дистрибуция" АО</w:t>
      </w:r>
    </w:p>
    <w:p>
      <w:r>
        <w:t>Средняя цена по другим заводам: 68,470.00 руб.</w:t>
      </w:r>
    </w:p>
    <w:p>
      <w:r>
        <w:t>Продукция: Лист холоднокатаный оцинкованный 1 мм 1250 мм 2500 мм 08пс ГОСТ 14918 140 НО 02 "Северсталь Дистрибуция" АО</w:t>
      </w:r>
    </w:p>
    <w:p>
      <w:r>
        <w:t>Средняя цена по другим заводам: 83,676.00 руб.</w:t>
      </w:r>
    </w:p>
    <w:p>
      <w:r>
        <w:t>Продукция: Лист холоднокатаный оцинкованный 1.5 мм 1250 мм 2500 мм 08пс ГОСТ 14918 100 НО "Северсталь Дистрибуция" АО</w:t>
      </w:r>
    </w:p>
    <w:p>
      <w:r>
        <w:t>Средняя цена по другим заводам: 80,800.00 руб.</w:t>
      </w:r>
    </w:p>
    <w:p>
      <w:r>
        <w:t>Продукция: Лист холоднокатаный оцинкованный 2 мм 1250 мм 2500 мм 08пс ГОСТ 14918 140 НО "Северсталь Дистрибуция" АО</w:t>
      </w:r>
    </w:p>
    <w:p>
      <w:r>
        <w:t>Средняя цена по другим заводам: 84,682.50 руб.</w:t>
      </w:r>
    </w:p>
    <w:p>
      <w:r>
        <w:t>Продукция: Лист холоднокатаный оцинкованный 0.5 мм 1250 мм 2500 мм 08пс ГОСТ 14918 140 НО 02 "Северсталь Дистрибуция" АО</w:t>
      </w:r>
    </w:p>
    <w:p>
      <w:pPr>
        <w:pStyle w:val="Heading3"/>
      </w:pPr>
      <w:r>
        <w:t>Рулон холоднокатаный оцинкованный</w:t>
      </w:r>
    </w:p>
    <w:p>
      <w:pPr>
        <w:pStyle w:val="ListNumber"/>
      </w:pPr>
      <w:r>
        <w:t>Продукция: Рулон холоднокатаный оцинкованный 0.35 мм 1250 мм 08пс ГОСТ 14918 100 НО 02 ПАО "Северсталь"</w:t>
      </w:r>
    </w:p>
    <w:p>
      <w:pPr>
        <w:pStyle w:val="ListNumber"/>
      </w:pPr>
      <w:r>
        <w:t>Разница в цене: 35,900.00 руб.</w:t>
      </w:r>
    </w:p>
    <w:p>
      <w:pPr>
        <w:pStyle w:val="ListNumber"/>
      </w:pPr>
      <w:r>
        <w:br/>
        <w:t>Средняя цена по другим заводам: 107,500.00 руб.</w:t>
        <w:br/>
      </w:r>
    </w:p>
    <w:p>
      <w:pPr>
        <w:pStyle w:val="ListNumber"/>
      </w:pPr>
      <w:r>
        <w:br/>
        <w:t>Продукция: Рулон холоднокатаный оцинкованный 0.4 мм 1250 мм 08пс ГОСТ 14918 100 НО 02 ПАО "Северсталь"</w:t>
        <w:br/>
      </w:r>
    </w:p>
    <w:p>
      <w:pPr>
        <w:pStyle w:val="ListNumber"/>
      </w:pPr>
      <w:r>
        <w:t>Разница в цене: 26,850.00 руб.</w:t>
      </w:r>
    </w:p>
    <w:p>
      <w:pPr>
        <w:pStyle w:val="ListNumber"/>
      </w:pPr>
      <w:r>
        <w:br/>
        <w:t>Средняя цена по другим заводам: 101,550.00 руб.</w:t>
        <w:br/>
      </w:r>
    </w:p>
    <w:p>
      <w:pPr>
        <w:pStyle w:val="ListNumber"/>
      </w:pPr>
      <w:r>
        <w:br/>
        <w:t>Продукция: Рулон холоднокатаный оцинкованный 0.5 мм 1250 мм 08пс ГОСТ 14918 275 НО 02 ПАО "Северсталь"</w:t>
        <w:br/>
      </w:r>
    </w:p>
    <w:p>
      <w:pPr>
        <w:pStyle w:val="ListNumber"/>
      </w:pPr>
      <w:r>
        <w:t>Разница в цене: 26,525.00 руб.</w:t>
      </w:r>
    </w:p>
    <w:p>
      <w:pPr>
        <w:pStyle w:val="ListNumber"/>
      </w:pPr>
      <w:r>
        <w:br/>
        <w:t>Средняя цена по другим заводам: 98,625.00 руб.</w:t>
        <w:br/>
      </w:r>
    </w:p>
    <w:p>
      <w:pPr>
        <w:pStyle w:val="ListNumber"/>
      </w:pPr>
      <w:r>
        <w:br/>
        <w:t>Продукция: Рулон холоднокатаный оцинкованный 0.45 мм 1250 мм 08пс ГОСТ 9045 100 НО ПАО "ММК"</w:t>
        <w:br/>
      </w:r>
    </w:p>
    <w:p>
      <w:pPr>
        <w:pStyle w:val="ListNumber"/>
      </w:pPr>
      <w:r>
        <w:t>Разница в цене: 20,050.00 руб.</w:t>
      </w:r>
    </w:p>
    <w:p>
      <w:pPr>
        <w:pStyle w:val="ListNumber"/>
      </w:pPr>
      <w:r>
        <w:br/>
        <w:t>Средняя цена по другим заводам: 100,650.00 руб.</w:t>
        <w:br/>
      </w:r>
    </w:p>
    <w:p>
      <w:pPr>
        <w:pStyle w:val="ListNumber"/>
      </w:pPr>
      <w:r>
        <w:br/>
        <w:t>Продукция: Рулон холоднокатаный оцинкованный 0.7 мм 1250 мм 08пс ГОСТ 14918 275 НО 220 ПАО "Северсталь"</w:t>
        <w:br/>
      </w:r>
    </w:p>
    <w:p>
      <w:pPr>
        <w:pStyle w:val="ListNumber"/>
      </w:pPr>
      <w:r>
        <w:t>Разница в цене: 18,991.00 руб.</w:t>
      </w:r>
    </w:p>
    <w:p>
      <w:pPr>
        <w:pStyle w:val="ListNumber"/>
      </w:pPr>
      <w:r>
        <w:t>Средняя цена по другим заводам: 98,409.00 руб.</w:t>
      </w:r>
    </w:p>
    <w:p>
      <w:r>
        <w:t>Средняя цена по другим заводам: 107,500.00 руб.</w:t>
      </w:r>
    </w:p>
    <w:p>
      <w:r>
        <w:t>Продукция: Рулон холоднокатаный оцинкованный 0.4 мм 1250 мм 08пс ГОСТ 14918 100 НО 02 ПАО "Северсталь"</w:t>
      </w:r>
    </w:p>
    <w:p>
      <w:r>
        <w:t>Средняя цена по другим заводам: 101,550.00 руб.</w:t>
      </w:r>
    </w:p>
    <w:p>
      <w:r>
        <w:t>Продукция: Рулон холоднокатаный оцинкованный 0.5 мм 1250 мм 08пс ГОСТ 14918 275 НО 02 ПАО "Северсталь"</w:t>
      </w:r>
    </w:p>
    <w:p>
      <w:r>
        <w:t>Средняя цена по другим заводам: 98,625.00 руб.</w:t>
      </w:r>
    </w:p>
    <w:p>
      <w:r>
        <w:t>Продукция: Рулон холоднокатаный оцинкованный 0.45 мм 1250 мм 08пс ГОСТ 9045 100 НО ПАО "ММК"</w:t>
      </w:r>
    </w:p>
    <w:p>
      <w:r>
        <w:t>Средняя цена по другим заводам: 100,650.00 руб.</w:t>
      </w:r>
    </w:p>
    <w:p>
      <w:r>
        <w:t>Продукция: Рулон холоднокатаный оцинкованный 0.7 мм 1250 мм 08пс ГОСТ 14918 275 НО 220 ПАО "Северсталь"</w:t>
      </w:r>
    </w:p>
    <w:p>
      <w:pPr>
        <w:pStyle w:val="Heading2"/>
      </w:pPr>
      <w:r>
        <w:t>Заключение</w:t>
      </w:r>
    </w:p>
    <w:p>
      <w:r>
        <w:t xml:space="preserve">Анализ ценовой политики компании "Северсталь" показывает, что цены на продукцию компании существенно ниже среднерыночных цен. Это может свидетельствовать о стратегическом подходе компании к ценообразованию, направленном на завоевание доли рынка и повышение конкурентоспособности. Данный подход также может быть обусловлен эффективностью производственных процессов и логистики, что позволяет компании предлагать продукцию по более низким ценам без ущерба для качества. </w:t>
      </w:r>
    </w:p>
    <w:p>
      <w:r>
        <w:t>Таким образом, "Северсталь" демонстрирует значительные преимущества в ценовой политике, что может способствовать укреплению её позиций на рынке и увеличению клиентской базы.</w:t>
      </w:r>
    </w:p>
    <w:p>
      <w:pPr>
        <w:pStyle w:val="Heading1"/>
      </w:pPr>
      <w:r>
        <w:t>Анализ ценовой политики ПАО "Северсталь" в сравнении с другими производителями</w:t>
      </w:r>
    </w:p>
    <w:p>
      <w:pPr>
        <w:pStyle w:val="Heading2"/>
      </w:pPr>
      <w:r>
        <w:t>Введение</w:t>
      </w:r>
    </w:p>
    <w:p>
      <w:r>
        <w:t>Ценовая политика является одним из ключевых факторов, определяющих конкурентоспособность компании на рынке. В данном анализе рассматриваются различия в ценах на продукцию ПАО "Северсталь" по сравнению с другими заводами. Данные представлены для различных типов горячекатаных листов и арматуры. В результате анализа выявлены значительные ценовые различия, которые могут быть обусловлены различными факторами, включая качество продукции, логистические расходы, а также стратегию ценообразования компании.</w:t>
      </w:r>
    </w:p>
    <w:p>
      <w:pPr>
        <w:pStyle w:val="Heading2"/>
      </w:pPr>
      <w:r>
        <w:t>Основные результаты</w:t>
      </w:r>
    </w:p>
    <w:p>
      <w:pPr>
        <w:pStyle w:val="Heading3"/>
      </w:pPr>
      <w:r>
        <w:t>Лист горячекатаный 40 мм 2000 мм 6000 мм Ст3сп ГОСТ 14637 О 2800</w:t>
      </w:r>
    </w:p>
    <w:p>
      <w:pPr>
        <w:pStyle w:val="ListBullet"/>
      </w:pPr>
      <w:r>
        <w:t>Разница в цене: 12,400.00 руб.</w:t>
      </w:r>
    </w:p>
    <w:p>
      <w:pPr>
        <w:pStyle w:val="ListBullet"/>
      </w:pPr>
      <w:r>
        <w:t>Средняя цена по другим заводам: 93,900.00 руб.</w:t>
      </w:r>
    </w:p>
    <w:p>
      <w:pPr>
        <w:pStyle w:val="Heading3"/>
      </w:pPr>
      <w:r>
        <w:t>Лист горячекатаный 50 мм 1500 мм 6000 мм Ст3сп ГОСТ 14637 О 2800</w:t>
      </w:r>
    </w:p>
    <w:p>
      <w:pPr>
        <w:pStyle w:val="ListBullet"/>
      </w:pPr>
      <w:r>
        <w:t>Разница в цене: 12,150.00 руб.</w:t>
      </w:r>
    </w:p>
    <w:p>
      <w:pPr>
        <w:pStyle w:val="ListBullet"/>
      </w:pPr>
      <w:r>
        <w:t>Средняя цена по другим заводам: 93,650.00 руб.</w:t>
      </w:r>
    </w:p>
    <w:p>
      <w:pPr>
        <w:pStyle w:val="Heading3"/>
      </w:pPr>
      <w:r>
        <w:t>Лист горячекатаный 1.5 мм 1250 мм 2500 мм Ст3сп ГОСТ 16523 НО 2000</w:t>
      </w:r>
    </w:p>
    <w:p>
      <w:pPr>
        <w:pStyle w:val="ListBullet"/>
      </w:pPr>
      <w:r>
        <w:t>Разница в цене: 10,700.00 руб.</w:t>
      </w:r>
    </w:p>
    <w:p>
      <w:pPr>
        <w:pStyle w:val="ListBullet"/>
      </w:pPr>
      <w:r>
        <w:t>Средняя цена по другим заводам: 89,700.00 руб.</w:t>
      </w:r>
    </w:p>
    <w:p>
      <w:pPr>
        <w:pStyle w:val="Heading3"/>
      </w:pPr>
      <w:r>
        <w:t>Арматура в бухтах 8 мм А500С ТУ 14-1-5473</w:t>
      </w:r>
    </w:p>
    <w:p>
      <w:pPr>
        <w:pStyle w:val="ListBullet"/>
      </w:pPr>
      <w:r>
        <w:t>Разница в цене: 7,116.50 руб.</w:t>
      </w:r>
    </w:p>
    <w:p>
      <w:pPr>
        <w:pStyle w:val="ListBullet"/>
      </w:pPr>
      <w:r>
        <w:t>Средняя цена по другим заводам: 74,116.50 руб.</w:t>
      </w:r>
    </w:p>
    <w:p>
      <w:pPr>
        <w:pStyle w:val="Heading3"/>
      </w:pPr>
      <w:r>
        <w:t>Лист горячекатаный 3 мм 1500 мм 6000 мм Ст3сп ГОСТ 16523 НО 2000</w:t>
      </w:r>
    </w:p>
    <w:p>
      <w:pPr>
        <w:pStyle w:val="ListBullet"/>
      </w:pPr>
      <w:r>
        <w:t>Разница в цене: 7,086.00 руб.</w:t>
      </w:r>
    </w:p>
    <w:p>
      <w:pPr>
        <w:pStyle w:val="ListBullet"/>
      </w:pPr>
      <w:r>
        <w:t>Средняя цена по другим заводам: 76,181.00 руб.</w:t>
      </w:r>
    </w:p>
    <w:p>
      <w:pPr>
        <w:pStyle w:val="Heading3"/>
      </w:pPr>
      <w:r>
        <w:t>Лист горячекатаный 4 мм 1500 мм 3000 мм 09Г2С ГОСТ 19281 НО 2000</w:t>
      </w:r>
    </w:p>
    <w:p>
      <w:pPr>
        <w:pStyle w:val="ListBullet"/>
      </w:pPr>
      <w:r>
        <w:t>Разница в цене: 6,900.00 руб.</w:t>
      </w:r>
    </w:p>
    <w:p>
      <w:pPr>
        <w:pStyle w:val="ListBullet"/>
      </w:pPr>
      <w:r>
        <w:t>Средняя цена по другим заводам: 81,900.00 руб.</w:t>
      </w:r>
    </w:p>
    <w:p>
      <w:pPr>
        <w:pStyle w:val="Heading3"/>
      </w:pPr>
      <w:r>
        <w:t>Лист горячекатаный 5 мм 1500 мм 3000 мм Ст3сп ГОСТ 14637 НО 2000</w:t>
      </w:r>
    </w:p>
    <w:p>
      <w:pPr>
        <w:pStyle w:val="ListBullet"/>
      </w:pPr>
      <w:r>
        <w:t>Разница в цене: 6,717.00 руб.</w:t>
      </w:r>
    </w:p>
    <w:p>
      <w:pPr>
        <w:pStyle w:val="ListBullet"/>
      </w:pPr>
      <w:r>
        <w:t>Средняя цена по другим заводам: 76,717.00 руб.</w:t>
      </w:r>
    </w:p>
    <w:p>
      <w:pPr>
        <w:pStyle w:val="Heading3"/>
      </w:pPr>
      <w:r>
        <w:t>Лист горячекатаный 50 мм 2000 мм 6000 мм 09Г2С ГОСТ 19281 О 2800</w:t>
      </w:r>
    </w:p>
    <w:p>
      <w:pPr>
        <w:pStyle w:val="ListBullet"/>
      </w:pPr>
      <w:r>
        <w:t>Разница в цене: 6,400.00 руб.</w:t>
      </w:r>
    </w:p>
    <w:p>
      <w:pPr>
        <w:pStyle w:val="ListBullet"/>
      </w:pPr>
      <w:r>
        <w:t>Средняя цена по другим заводам: 93,900.00 руб.</w:t>
      </w:r>
    </w:p>
    <w:p>
      <w:pPr>
        <w:pStyle w:val="Heading3"/>
      </w:pPr>
      <w:r>
        <w:t>Лист горячекатаный 8 мм 1500 мм 3000 мм 09Г2С ГОСТ 19281 НО 2000</w:t>
      </w:r>
    </w:p>
    <w:p>
      <w:pPr>
        <w:pStyle w:val="ListBullet"/>
      </w:pPr>
      <w:r>
        <w:t>Разница в цене: 6,350.00 руб.</w:t>
      </w:r>
    </w:p>
    <w:p>
      <w:pPr>
        <w:pStyle w:val="ListBullet"/>
      </w:pPr>
      <w:r>
        <w:t>Средняя цена по другим заводам: 81,350.00 руб.</w:t>
      </w:r>
    </w:p>
    <w:p>
      <w:pPr>
        <w:pStyle w:val="Heading3"/>
      </w:pPr>
      <w:r>
        <w:t>Лист горячекатаный 3 мм 1500 мм 3000 мм S235JR EN 10025-2 ME 2000</w:t>
      </w:r>
    </w:p>
    <w:p>
      <w:pPr>
        <w:pStyle w:val="ListBullet"/>
      </w:pPr>
      <w:r>
        <w:t>Разница в цене: 6,150.00 руб.</w:t>
      </w:r>
    </w:p>
    <w:p>
      <w:pPr>
        <w:pStyle w:val="ListBullet"/>
      </w:pPr>
      <w:r>
        <w:t>Средняя цена по другим заводам: 76,000.00 руб.</w:t>
      </w:r>
    </w:p>
    <w:p>
      <w:pPr>
        <w:pStyle w:val="Heading3"/>
      </w:pPr>
      <w:r>
        <w:t>Лист горячекатаный 6 мм 1500 мм 6000 мм Ст3сп ГОСТ 14637 НО 2000</w:t>
      </w:r>
    </w:p>
    <w:p>
      <w:pPr>
        <w:pStyle w:val="ListBullet"/>
      </w:pPr>
      <w:r>
        <w:t>Разница в цене: 6,136.00 руб.</w:t>
      </w:r>
    </w:p>
    <w:p>
      <w:pPr>
        <w:pStyle w:val="ListBullet"/>
      </w:pPr>
      <w:r>
        <w:t>Средняя цена по другим заводам: 75,450.00 руб.</w:t>
      </w:r>
    </w:p>
    <w:p>
      <w:pPr>
        <w:pStyle w:val="Heading3"/>
      </w:pPr>
      <w:r>
        <w:t>Арматура в прутках 12 мм А240С ГОСТ 34028 11700 мм</w:t>
      </w:r>
    </w:p>
    <w:p>
      <w:pPr>
        <w:pStyle w:val="ListBullet"/>
      </w:pPr>
      <w:r>
        <w:t>Разница в цене: 6,085.00 руб.</w:t>
      </w:r>
    </w:p>
    <w:p>
      <w:pPr>
        <w:pStyle w:val="ListBullet"/>
      </w:pPr>
      <w:r>
        <w:t>Средняя цена по другим заводам: 74,085.00 руб.</w:t>
      </w:r>
    </w:p>
    <w:p>
      <w:pPr>
        <w:pStyle w:val="Heading3"/>
      </w:pPr>
      <w:r>
        <w:t>Лист горячекатаный 3 мм 1500 мм 3000 мм Ст3сп ГОСТ 16523 НО 2000</w:t>
      </w:r>
    </w:p>
    <w:p>
      <w:pPr>
        <w:pStyle w:val="ListBullet"/>
      </w:pPr>
      <w:r>
        <w:t>Разница в цене: 6,000.00 руб.</w:t>
      </w:r>
    </w:p>
    <w:p>
      <w:pPr>
        <w:pStyle w:val="ListBullet"/>
      </w:pPr>
      <w:r>
        <w:t>Средняя цена по другим заводам: 76,000.00 руб.</w:t>
      </w:r>
    </w:p>
    <w:p>
      <w:pPr>
        <w:pStyle w:val="Heading3"/>
      </w:pPr>
      <w:r>
        <w:t>Лист горячекатаный 8 мм 1500 мм 6000 мм Ст3сп ГОСТ 14637 НО 2000</w:t>
      </w:r>
    </w:p>
    <w:p>
      <w:pPr>
        <w:pStyle w:val="ListBullet"/>
      </w:pPr>
      <w:r>
        <w:t>Разница в цене: 5,924.00 руб.</w:t>
      </w:r>
    </w:p>
    <w:p>
      <w:pPr>
        <w:pStyle w:val="ListBullet"/>
      </w:pPr>
      <w:r>
        <w:t>Средняя цена по другим заводам: 75,238.00 руб.</w:t>
      </w:r>
    </w:p>
    <w:p>
      <w:pPr>
        <w:pStyle w:val="Heading3"/>
      </w:pPr>
      <w:r>
        <w:t>Лист горячекатаный 6 мм 1500 мм 3000 мм 09Г2С ГОСТ 19281 НО 2000</w:t>
      </w:r>
    </w:p>
    <w:p>
      <w:pPr>
        <w:pStyle w:val="ListBullet"/>
      </w:pPr>
      <w:r>
        <w:t>Разница в цене: 5,850.00 руб.</w:t>
      </w:r>
    </w:p>
    <w:p>
      <w:pPr>
        <w:pStyle w:val="ListBullet"/>
      </w:pPr>
      <w:r>
        <w:t>Средняя цена по другим заводам: 81,350.00 руб.</w:t>
      </w:r>
    </w:p>
    <w:p>
      <w:pPr>
        <w:pStyle w:val="Heading3"/>
      </w:pPr>
      <w:r>
        <w:t>Лист горячекатаный 6 мм 1500 мм 3000 мм Ст3сп ГОСТ 14637 О 2000</w:t>
      </w:r>
    </w:p>
    <w:p>
      <w:pPr>
        <w:pStyle w:val="ListBullet"/>
      </w:pPr>
      <w:r>
        <w:t>Разница в цене: 5,817.00 руб.</w:t>
      </w:r>
    </w:p>
    <w:p>
      <w:pPr>
        <w:pStyle w:val="ListBullet"/>
      </w:pPr>
      <w:r>
        <w:t>Средняя цена по другим заводам: 75,817.00 руб.</w:t>
      </w:r>
    </w:p>
    <w:p>
      <w:pPr>
        <w:pStyle w:val="Heading3"/>
      </w:pPr>
      <w:r>
        <w:t>Лист горячекатаный 10 мм 1500 мм 3000 мм Ст3сп ГОСТ 14637 НО 2000</w:t>
      </w:r>
    </w:p>
    <w:p>
      <w:pPr>
        <w:pStyle w:val="ListBullet"/>
      </w:pPr>
      <w:r>
        <w:t>Разница в цене: 5,817.00 руб.</w:t>
      </w:r>
    </w:p>
    <w:p>
      <w:pPr>
        <w:pStyle w:val="ListBullet"/>
      </w:pPr>
      <w:r>
        <w:t>Средняя цена по другим заводам: 75,817.00 руб.</w:t>
      </w:r>
    </w:p>
    <w:p>
      <w:pPr>
        <w:pStyle w:val="Heading3"/>
      </w:pPr>
      <w:r>
        <w:t>Лента горячекатаная 25 мм 1500 мм 6000 мм 09Г2С ГОСТ 19281 О</w:t>
      </w:r>
    </w:p>
    <w:p>
      <w:pPr>
        <w:pStyle w:val="ListBullet"/>
      </w:pPr>
      <w:r>
        <w:t>Разница в цене: 5,760.00 руб.</w:t>
      </w:r>
    </w:p>
    <w:p>
      <w:pPr>
        <w:pStyle w:val="ListBullet"/>
      </w:pPr>
      <w:r>
        <w:t>Средняя цена по другим заводам: 95,460.00 руб.</w:t>
      </w:r>
    </w:p>
    <w:p>
      <w:pPr>
        <w:pStyle w:val="Heading3"/>
      </w:pPr>
      <w:r>
        <w:t>Лист горячекатаный 5 мм 1500 мм 3000 мм 09Г2С ГОСТ 19281 НО 2000</w:t>
      </w:r>
    </w:p>
    <w:p>
      <w:pPr>
        <w:pStyle w:val="ListBullet"/>
      </w:pPr>
      <w:r>
        <w:t>Разница в цене: 5,750.00 руб.</w:t>
      </w:r>
    </w:p>
    <w:p>
      <w:pPr>
        <w:pStyle w:val="ListBullet"/>
      </w:pPr>
      <w:r>
        <w:t>Средняя цена по другим заводам: 81,350.00 руб.</w:t>
      </w:r>
    </w:p>
    <w:p>
      <w:pPr>
        <w:pStyle w:val="Heading3"/>
      </w:pPr>
      <w:r>
        <w:t>Лист горячекатаный 6 мм 1500 мм 3000 мм Ст3сп ГОСТ 14637 НО 2000</w:t>
      </w:r>
    </w:p>
    <w:p>
      <w:pPr>
        <w:pStyle w:val="ListBullet"/>
      </w:pPr>
      <w:r>
        <w:t>Разница в цене: 5,742.00 руб.</w:t>
      </w:r>
    </w:p>
    <w:p>
      <w:pPr>
        <w:pStyle w:val="ListBullet"/>
      </w:pPr>
      <w:r>
        <w:t>Средняя цена по другим заводам: 75,542.00 руб.</w:t>
      </w:r>
    </w:p>
    <w:p>
      <w:pPr>
        <w:pStyle w:val="Heading3"/>
      </w:pPr>
      <w:r>
        <w:t>Арматура в бухтах 8 мм А240С ГОСТ 34028</w:t>
      </w:r>
    </w:p>
    <w:p>
      <w:pPr>
        <w:pStyle w:val="ListBullet"/>
      </w:pPr>
      <w:r>
        <w:t>Разница в цене: 5,667.00 руб.</w:t>
      </w:r>
    </w:p>
    <w:p>
      <w:pPr>
        <w:pStyle w:val="ListBullet"/>
      </w:pPr>
      <w:r>
        <w:t>Средняя цена по другим заводам: 72,667.00 руб.</w:t>
      </w:r>
    </w:p>
    <w:p>
      <w:pPr>
        <w:pStyle w:val="Heading3"/>
      </w:pPr>
      <w:r>
        <w:t>Лист горячекатаный 4 мм 1500 мм 3000 мм Ст3сп ГОСТ 14637 О 2000</w:t>
      </w:r>
    </w:p>
    <w:p>
      <w:pPr>
        <w:pStyle w:val="ListBullet"/>
      </w:pPr>
      <w:r>
        <w:t>Разница в цене: 5,589.00 руб.</w:t>
      </w:r>
    </w:p>
    <w:p>
      <w:pPr>
        <w:pStyle w:val="ListBullet"/>
      </w:pPr>
      <w:r>
        <w:t>Средняя цена по другим заводам: 75,389.00 руб.</w:t>
      </w:r>
    </w:p>
    <w:p>
      <w:pPr>
        <w:pStyle w:val="Heading3"/>
      </w:pPr>
      <w:r>
        <w:t>Лист горячекатаный 8 мм 1500 мм 3000 мм Ст3сп ГОСТ 14637 НО 2000</w:t>
      </w:r>
    </w:p>
    <w:p>
      <w:pPr>
        <w:pStyle w:val="ListBullet"/>
      </w:pPr>
      <w:r>
        <w:t>Разница в цене: 5,560.00 руб.</w:t>
      </w:r>
    </w:p>
    <w:p>
      <w:pPr>
        <w:pStyle w:val="ListBullet"/>
      </w:pPr>
      <w:r>
        <w:t>Средняя цена по другим заводам: 75,560.00 руб.</w:t>
      </w:r>
    </w:p>
    <w:p>
      <w:pPr>
        <w:pStyle w:val="Heading3"/>
      </w:pPr>
      <w:r>
        <w:t>Лист горячекатаный 4 мм 1000 мм 3000 мм S235JR EN 10025-2 ME 2000</w:t>
      </w:r>
    </w:p>
    <w:p>
      <w:pPr>
        <w:pStyle w:val="ListBullet"/>
      </w:pPr>
      <w:r>
        <w:t>Разница в цене: 5,539.00 руб.</w:t>
      </w:r>
    </w:p>
    <w:p>
      <w:pPr>
        <w:pStyle w:val="ListBullet"/>
      </w:pPr>
      <w:r>
        <w:t>Средняя цена по другим заводам: 75,389.00 руб.</w:t>
      </w:r>
    </w:p>
    <w:p>
      <w:pPr>
        <w:pStyle w:val="Heading3"/>
      </w:pPr>
      <w:r>
        <w:t>Лист горячекатаный 4 мм 1500 мм 3000 мм S235JR EN 10025-2 ME</w:t>
      </w:r>
    </w:p>
    <w:p>
      <w:pPr>
        <w:pStyle w:val="ListBullet"/>
      </w:pPr>
      <w:r>
        <w:t>Разница в цене: 5,539.00 руб.</w:t>
      </w:r>
    </w:p>
    <w:p>
      <w:pPr>
        <w:pStyle w:val="ListBullet"/>
      </w:pPr>
      <w:r>
        <w:t>Средняя цена по другим заводам: 75,389.00 руб.</w:t>
      </w:r>
    </w:p>
    <w:p>
      <w:pPr>
        <w:pStyle w:val="Heading3"/>
      </w:pPr>
      <w:r>
        <w:t>Лист горячекатаный 12 мм 1500 мм 3000 мм Ст3сп ГОСТ 14637 НО 2000</w:t>
      </w:r>
    </w:p>
    <w:p>
      <w:pPr>
        <w:pStyle w:val="ListBullet"/>
      </w:pPr>
      <w:r>
        <w:t>Разница в цене: 5,450.00 руб.</w:t>
      </w:r>
    </w:p>
    <w:p>
      <w:pPr>
        <w:pStyle w:val="ListBullet"/>
      </w:pPr>
      <w:r>
        <w:t>Средняя цена по другим заводам: 75,450.00 руб.</w:t>
      </w:r>
    </w:p>
    <w:p>
      <w:pPr>
        <w:pStyle w:val="Heading3"/>
      </w:pPr>
      <w:r>
        <w:t>Лист горячекатаный 10 мм 1500 мм 3000 мм Ст3сп ГОСТ 14637 О 2000</w:t>
      </w:r>
    </w:p>
    <w:p>
      <w:pPr>
        <w:pStyle w:val="ListBullet"/>
      </w:pPr>
      <w:r>
        <w:t>Разница в цене: 5,450.00 руб.</w:t>
      </w:r>
    </w:p>
    <w:p>
      <w:pPr>
        <w:pStyle w:val="ListBullet"/>
      </w:pPr>
      <w:r>
        <w:t>Средняя цена по другим заводам: 75,450.00 руб.</w:t>
      </w:r>
    </w:p>
    <w:p>
      <w:pPr>
        <w:pStyle w:val="Heading3"/>
      </w:pPr>
      <w:r>
        <w:t>Труба холоднокатаная электросварная квадратная 20Х20Х1.2 мм 08пс ТУ 14-105-692 6000 мм</w:t>
      </w:r>
    </w:p>
    <w:p>
      <w:pPr>
        <w:pStyle w:val="ListBullet"/>
      </w:pPr>
      <w:r>
        <w:t>Разница в цене: 5,425.00 руб.</w:t>
      </w:r>
    </w:p>
    <w:p>
      <w:pPr>
        <w:pStyle w:val="ListBullet"/>
      </w:pPr>
      <w:r>
        <w:t>Средняя цена по другим заводам: 96,425.00 руб.</w:t>
      </w:r>
    </w:p>
    <w:p>
      <w:pPr>
        <w:pStyle w:val="Heading3"/>
      </w:pPr>
      <w:r>
        <w:t>Лист горячекатаный 10 мм 1500 мм 3000 мм 09Г2С ГОСТ 19281 НО 2000</w:t>
      </w:r>
    </w:p>
    <w:p>
      <w:pPr>
        <w:pStyle w:val="ListBullet"/>
      </w:pPr>
      <w:r>
        <w:t>Разница в цене: 5,400.00 руб.</w:t>
      </w:r>
    </w:p>
    <w:p>
      <w:pPr>
        <w:pStyle w:val="ListBullet"/>
      </w:pPr>
      <w:r>
        <w:t>Средняя цена по другим заводам: 81,900.00 руб.</w:t>
      </w:r>
    </w:p>
    <w:p>
      <w:pPr>
        <w:pStyle w:val="Heading3"/>
      </w:pPr>
      <w:r>
        <w:t>Лист горячекатаный 4 мм 1500 мм 3000 мм 09Г2С ГОСТ 19281 О 2000</w:t>
      </w:r>
    </w:p>
    <w:p>
      <w:pPr>
        <w:pStyle w:val="ListBullet"/>
      </w:pPr>
      <w:r>
        <w:t>Разница в цене: 5,400.00 руб.</w:t>
      </w:r>
    </w:p>
    <w:p>
      <w:pPr>
        <w:pStyle w:val="ListBullet"/>
      </w:pPr>
      <w:r>
        <w:t>Средняя цена по другим заводам: 81,900.00 руб.</w:t>
      </w:r>
    </w:p>
    <w:p>
      <w:pPr>
        <w:pStyle w:val="Heading2"/>
      </w:pPr>
      <w:r>
        <w:t>Заключение</w:t>
      </w:r>
    </w:p>
    <w:p>
      <w:r>
        <w:t>Анализ ценовой политики ПАО "Северсталь" показывает, что цены на продукцию компании в большинстве случаев выше средних цен по другим заводам. Наибольшие различия наблюдаются в сегменте горячекатаных листов, что может свидетельствовать о более высоком качестве продукции или дополнительных затратах на производство и логистику. В то же время, такие ценовые различия могут быть частью стратегической политики компании, направленной на поддержание премиального сегмента рынка. Для более детального понимания причин таких различий необходимо провести дополнительный анализ факторов, влияющих на ценообразование, включая анализ затрат, логистических расходов и рыночных условий.</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657600"/>
                    </a:xfrm>
                    <a:prstGeom prst="rect"/>
                  </pic:spPr>
                </pic:pic>
              </a:graphicData>
            </a:graphic>
          </wp:inline>
        </w:drawing>
      </w:r>
    </w:p>
    <w:p>
      <w:r>
        <w:drawing>
          <wp:inline xmlns:a="http://schemas.openxmlformats.org/drawingml/2006/main" xmlns:pic="http://schemas.openxmlformats.org/drawingml/2006/picture">
            <wp:extent cx="5486400" cy="54864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5486400"/>
                    </a:xfrm>
                    <a:prstGeom prst="rect"/>
                  </pic:spPr>
                </pic:pic>
              </a:graphicData>
            </a:graphic>
          </wp:inline>
        </w:drawing>
      </w:r>
    </w:p>
    <w:p>
      <w:r>
        <w:drawing>
          <wp:inline xmlns:a="http://schemas.openxmlformats.org/drawingml/2006/main" xmlns:pic="http://schemas.openxmlformats.org/drawingml/2006/picture">
            <wp:extent cx="5486400" cy="658368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6583680"/>
                    </a:xfrm>
                    <a:prstGeom prst="rect"/>
                  </pic:spPr>
                </pic:pic>
              </a:graphicData>
            </a:graphic>
          </wp:inline>
        </w:drawing>
      </w:r>
    </w:p>
    <w:p>
      <w:r>
        <w:drawing>
          <wp:inline xmlns:a="http://schemas.openxmlformats.org/drawingml/2006/main" xmlns:pic="http://schemas.openxmlformats.org/drawingml/2006/picture">
            <wp:extent cx="5486400" cy="658368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5486400" cy="658368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